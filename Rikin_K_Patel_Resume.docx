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385D" w14:textId="77777777" w:rsidR="00EA6473" w:rsidRDefault="00000000">
      <w:r>
        <w:rPr>
          <w:b/>
        </w:rPr>
        <w:t>RIKIN K PATEL</w:t>
      </w:r>
    </w:p>
    <w:p w14:paraId="0A020741" w14:textId="7FAA65BD" w:rsidR="00EA6473" w:rsidRDefault="006E0452">
      <w:r>
        <w:t xml:space="preserve">212-1505 Baseline Road, Ottawa, K2C 3L4 | </w:t>
      </w:r>
      <w:r w:rsidR="00982AA1">
        <w:t>rikinpatel17902@gmail.com | +1 (249) 688-1018</w:t>
      </w:r>
    </w:p>
    <w:p w14:paraId="0ADCF653" w14:textId="69B816E4" w:rsidR="00EA6473" w:rsidRDefault="00000000">
      <w:hyperlink r:id="rId6" w:history="1">
        <w:r w:rsidR="00E07D07" w:rsidRPr="00E07D07">
          <w:rPr>
            <w:rStyle w:val="Hyperlink"/>
          </w:rPr>
          <w:t>LinkedIn</w:t>
        </w:r>
      </w:hyperlink>
      <w:r w:rsidR="00E07D07">
        <w:t xml:space="preserve"> | </w:t>
      </w:r>
      <w:hyperlink r:id="rId7" w:history="1">
        <w:r w:rsidR="00E07D07" w:rsidRPr="00E07D07">
          <w:rPr>
            <w:rStyle w:val="Hyperlink"/>
          </w:rPr>
          <w:t>GitHub</w:t>
        </w:r>
      </w:hyperlink>
    </w:p>
    <w:p w14:paraId="59E279FC" w14:textId="77777777" w:rsidR="00EA6473" w:rsidRDefault="00000000">
      <w:pPr>
        <w:pStyle w:val="Heading2"/>
      </w:pPr>
      <w:r>
        <w:t>SUMMARY</w:t>
      </w:r>
    </w:p>
    <w:p w14:paraId="606E9C5A" w14:textId="77777777" w:rsidR="00EA6473" w:rsidRDefault="00000000">
      <w:r>
        <w:t>Innovative and passionate Software Developer pursuing a diploma in Computer Application Design and Development at Algonquin College, with a strong foundation in object-oriented programming and full-stack development. Experienced in building scalable, cloud-deployed applications with a focus on distributed systems, API integration, and secure user authentication. Proven ability to collaborate in agile teams and rapidly adapt to new technologies to deliver real-world solutions with high customer impact.</w:t>
      </w:r>
    </w:p>
    <w:p w14:paraId="0E710071" w14:textId="77777777" w:rsidR="00EA6473" w:rsidRDefault="00000000">
      <w:pPr>
        <w:pStyle w:val="Heading2"/>
      </w:pPr>
      <w:r>
        <w:t>CORE QUALIFICATIONS</w:t>
      </w:r>
    </w:p>
    <w:p w14:paraId="202A9711" w14:textId="77777777" w:rsidR="00EA6473" w:rsidRDefault="00000000">
      <w:r>
        <w:t>- Programming: Java, C++, Python, Kotlin, Dart, JavaScript, C#</w:t>
      </w:r>
    </w:p>
    <w:p w14:paraId="1CF21A81" w14:textId="77777777" w:rsidR="00EA6473" w:rsidRDefault="00000000">
      <w:r>
        <w:t>- Frameworks &amp; Libraries: React, Next.js, Node.js, Express.js, Flutter, Tailwind CSS</w:t>
      </w:r>
    </w:p>
    <w:p w14:paraId="0EEF8A9A" w14:textId="77777777" w:rsidR="00EA6473" w:rsidRDefault="00000000">
      <w:r>
        <w:t>- Cloud &amp; Tools: Redis, Firebase, MongoDB, PostgreSQL, Render, Vercel, GitHub, Postman</w:t>
      </w:r>
    </w:p>
    <w:p w14:paraId="16A4F137" w14:textId="77777777" w:rsidR="00EA6473" w:rsidRDefault="00000000">
      <w:r>
        <w:t>- Distributed Systems &amp; APIs: Redis caching, RESTful API development, third-party API integration (OpenWeather, TMDB, Edamam, Razorpay)</w:t>
      </w:r>
    </w:p>
    <w:p w14:paraId="50C69875" w14:textId="77777777" w:rsidR="00EA6473" w:rsidRDefault="00000000">
      <w:r>
        <w:t>- Soft Skills: Creative problem-solving, cross-functional teamwork, effective communication, adaptability</w:t>
      </w:r>
    </w:p>
    <w:p w14:paraId="6DD3934C" w14:textId="77777777" w:rsidR="00EA6473" w:rsidRDefault="00000000">
      <w:pPr>
        <w:pStyle w:val="Heading2"/>
      </w:pPr>
      <w:r>
        <w:t>EDUCATION</w:t>
      </w:r>
    </w:p>
    <w:p w14:paraId="68C6BFCC" w14:textId="77777777" w:rsidR="00EA6473" w:rsidRDefault="00000000">
      <w:r>
        <w:rPr>
          <w:b/>
        </w:rPr>
        <w:t>Diploma in Computer Application Design and Development</w:t>
      </w:r>
    </w:p>
    <w:p w14:paraId="2BB8D23F" w14:textId="77777777" w:rsidR="00EA6473" w:rsidRDefault="00000000">
      <w:r>
        <w:t>Algonquin College — Ottawa, ON</w:t>
      </w:r>
    </w:p>
    <w:p w14:paraId="6C668C42" w14:textId="7E8D773D" w:rsidR="00EA6473" w:rsidRDefault="00000000">
      <w:r>
        <w:t xml:space="preserve">Sep 2023 – Apr 2025 </w:t>
      </w:r>
    </w:p>
    <w:p w14:paraId="1D4BF8A4" w14:textId="068E674D" w:rsidR="00D224A4" w:rsidRPr="00D224A4" w:rsidRDefault="00000000" w:rsidP="00D224A4">
      <w:pPr>
        <w:pStyle w:val="Heading2"/>
      </w:pPr>
      <w:r>
        <w:t>PROJECT HIGHLIGHTS</w:t>
      </w:r>
    </w:p>
    <w:p w14:paraId="75BE2741" w14:textId="2309F984" w:rsidR="00EA6473" w:rsidRDefault="00000000" w:rsidP="00BC6ECD">
      <w:r>
        <w:rPr>
          <w:b/>
        </w:rPr>
        <w:t>Full-Stack Weather &amp; Movie App (Next.js, Redis, Express.js)</w:t>
      </w:r>
    </w:p>
    <w:p w14:paraId="1AF4EC91" w14:textId="77777777" w:rsidR="00EA6473" w:rsidRDefault="00000000">
      <w:r>
        <w:t>- Delivered a scalable, responsive app using TMDB, Edamam, and OpenWeather APIs, with caching and deployment on Render.</w:t>
      </w:r>
    </w:p>
    <w:p w14:paraId="41242535" w14:textId="77777777" w:rsidR="00EA6473" w:rsidRDefault="00000000">
      <w:r>
        <w:rPr>
          <w:b/>
        </w:rPr>
        <w:t>CRAPR Project – Secure Job Portal (MongoDB, Express.js, React)</w:t>
      </w:r>
    </w:p>
    <w:p w14:paraId="22B43461" w14:textId="77777777" w:rsidR="00EA6473" w:rsidRDefault="00000000">
      <w:r>
        <w:t>- Built with OAuth, JWT authentication, and secure user operations.</w:t>
      </w:r>
    </w:p>
    <w:p w14:paraId="764A23B5" w14:textId="77777777" w:rsidR="00EA6473" w:rsidRDefault="00000000">
      <w:r>
        <w:rPr>
          <w:b/>
        </w:rPr>
        <w:t>Android GitHub User Search App (Kotlin)</w:t>
      </w:r>
    </w:p>
    <w:p w14:paraId="1548D8FB" w14:textId="77777777" w:rsidR="00EA6473" w:rsidRDefault="00000000">
      <w:r>
        <w:lastRenderedPageBreak/>
        <w:t>- Engineered RESTful data handling with Retrofit and persistent storage with SharedPreferences.</w:t>
      </w:r>
    </w:p>
    <w:p w14:paraId="26B8E330" w14:textId="77777777" w:rsidR="00EA6473" w:rsidRDefault="00000000">
      <w:r>
        <w:rPr>
          <w:b/>
        </w:rPr>
        <w:t>Giftr App (React Native, Context API)</w:t>
      </w:r>
    </w:p>
    <w:p w14:paraId="1DF05F4A" w14:textId="77777777" w:rsidR="00EA6473" w:rsidRDefault="00000000">
      <w:r>
        <w:t>- Enabled seamless multi-screen navigation and offline gift idea management using AsyncStorage.</w:t>
      </w:r>
    </w:p>
    <w:p w14:paraId="29844BDD" w14:textId="77777777" w:rsidR="00EA6473" w:rsidRDefault="00000000">
      <w:r>
        <w:rPr>
          <w:b/>
        </w:rPr>
        <w:t>Flutter Movie Night Voting App (Flutter)</w:t>
      </w:r>
    </w:p>
    <w:p w14:paraId="535F16AE" w14:textId="77777777" w:rsidR="00EA6473" w:rsidRDefault="00000000">
      <w:r>
        <w:t>- Built a real-time, swipe-based decision tool for co-watching with consistent UX themes.</w:t>
      </w:r>
    </w:p>
    <w:p w14:paraId="0E07702F" w14:textId="6C129C91" w:rsidR="008C5EA1" w:rsidRDefault="008C5EA1">
      <w:pPr>
        <w:rPr>
          <w:rFonts w:ascii="-webkit-standard" w:hAnsi="-webkit-standard"/>
          <w:color w:val="000000"/>
          <w:sz w:val="27"/>
          <w:szCs w:val="27"/>
        </w:rPr>
      </w:pPr>
      <w:r w:rsidRPr="008C5EA1">
        <w:rPr>
          <w:rStyle w:val="Heading2Char"/>
        </w:rPr>
        <w:t>WHY DO I BELIEVE I WILL BE A GOOD FIT FOR THIS ROLE?</w:t>
      </w:r>
      <w:r>
        <w:rPr>
          <w:color w:val="000000"/>
        </w:rPr>
        <w:br/>
      </w:r>
      <w:r w:rsidRPr="008C5EA1">
        <w:rPr>
          <w:color w:val="000000"/>
        </w:rPr>
        <w:t xml:space="preserve">I believe I am a strong fit for this role because of my solid foundation in full-stack development, experience with distributed systems, and passion for building scalable and impactful software solutions. My hands-on work with technologies such as JavaScript, Node.js, Redis, and </w:t>
      </w:r>
      <w:proofErr w:type="spellStart"/>
      <w:r w:rsidRPr="008C5EA1">
        <w:rPr>
          <w:color w:val="000000"/>
        </w:rPr>
        <w:t>Mongo</w:t>
      </w:r>
      <w:r>
        <w:rPr>
          <w:color w:val="000000"/>
        </w:rPr>
        <w:t>db</w:t>
      </w:r>
      <w:proofErr w:type="spellEnd"/>
      <w:r w:rsidRPr="008C5EA1">
        <w:rPr>
          <w:color w:val="000000"/>
        </w:rPr>
        <w:t>, as well as my successful delivery of real-world applications in agile environments, aligns closely with Amazon’s mission to innovate on behalf of customers. I thrive in fast-paced, team-based settings where I can contribute to meaningful projects, continuously learn, and solve complex challenges.</w:t>
      </w:r>
    </w:p>
    <w:p w14:paraId="75C828C4" w14:textId="77777777" w:rsidR="008C5EA1" w:rsidRDefault="008C5EA1"/>
    <w:sectPr w:rsidR="008C5E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687218">
    <w:abstractNumId w:val="8"/>
  </w:num>
  <w:num w:numId="2" w16cid:durableId="1054622823">
    <w:abstractNumId w:val="6"/>
  </w:num>
  <w:num w:numId="3" w16cid:durableId="1252080507">
    <w:abstractNumId w:val="5"/>
  </w:num>
  <w:num w:numId="4" w16cid:durableId="48069999">
    <w:abstractNumId w:val="4"/>
  </w:num>
  <w:num w:numId="5" w16cid:durableId="435561986">
    <w:abstractNumId w:val="7"/>
  </w:num>
  <w:num w:numId="6" w16cid:durableId="16389055">
    <w:abstractNumId w:val="3"/>
  </w:num>
  <w:num w:numId="7" w16cid:durableId="1470051742">
    <w:abstractNumId w:val="2"/>
  </w:num>
  <w:num w:numId="8" w16cid:durableId="747076660">
    <w:abstractNumId w:val="1"/>
  </w:num>
  <w:num w:numId="9" w16cid:durableId="214677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3026"/>
    <w:rsid w:val="00612DE3"/>
    <w:rsid w:val="006E0452"/>
    <w:rsid w:val="00841614"/>
    <w:rsid w:val="008C5EA1"/>
    <w:rsid w:val="00927128"/>
    <w:rsid w:val="00982AA1"/>
    <w:rsid w:val="00AA1D8D"/>
    <w:rsid w:val="00B47730"/>
    <w:rsid w:val="00B6649D"/>
    <w:rsid w:val="00BC6ECD"/>
    <w:rsid w:val="00CB0664"/>
    <w:rsid w:val="00D224A4"/>
    <w:rsid w:val="00E07D07"/>
    <w:rsid w:val="00E47CCB"/>
    <w:rsid w:val="00EA64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2000D"/>
  <w14:defaultImageDpi w14:val="300"/>
  <w15:docId w15:val="{2CC7E27D-F297-634C-AF9E-11F5C975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7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D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pate13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rikin-k-patel-412a823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Rikin Patel</cp:lastModifiedBy>
  <cp:revision>7</cp:revision>
  <dcterms:created xsi:type="dcterms:W3CDTF">2025-04-24T17:29:00Z</dcterms:created>
  <dcterms:modified xsi:type="dcterms:W3CDTF">2025-04-24T18:39:00Z</dcterms:modified>
  <cp:category/>
</cp:coreProperties>
</file>